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E24F0" w14:textId="77777777" w:rsidR="004F0972" w:rsidRDefault="00000000">
      <w:pPr>
        <w:pStyle w:val="Heading1"/>
      </w:pPr>
      <w:r>
        <w:t>Virtual Help Desk Lab Project</w:t>
      </w:r>
    </w:p>
    <w:p w14:paraId="698BD0A5" w14:textId="77777777" w:rsidR="004F0972" w:rsidRDefault="00000000">
      <w:pPr>
        <w:pStyle w:val="Heading2"/>
      </w:pPr>
      <w:r>
        <w:t>Overview</w:t>
      </w:r>
    </w:p>
    <w:p w14:paraId="33D03264" w14:textId="77777777" w:rsidR="004F0972" w:rsidRDefault="00000000">
      <w:r>
        <w:t>I designed and implemented a virtual help desk environment from scratch to simulate real-world IT support scenarios. This hands-on project showcases skills in system setup, user management, basic security hardening, and ticket-based troubleshooting — essential skills for IT support and cybersecurity roles.</w:t>
      </w:r>
    </w:p>
    <w:p w14:paraId="552A081C" w14:textId="77777777" w:rsidR="004F0972" w:rsidRDefault="00000000">
      <w:pPr>
        <w:pStyle w:val="Heading2"/>
      </w:pPr>
      <w:r>
        <w:t>What I Did</w:t>
      </w:r>
    </w:p>
    <w:p w14:paraId="4885F596" w14:textId="77777777" w:rsidR="004F0972" w:rsidRDefault="00000000">
      <w:r>
        <w:t>- Created a virtual network using VirtualBox with:</w:t>
      </w:r>
      <w:r>
        <w:br/>
        <w:t xml:space="preserve">  - 1 Windows 10 “Employee” machine</w:t>
      </w:r>
      <w:r>
        <w:br/>
        <w:t xml:space="preserve">  - 1 Ubuntu Linux “Help Desk” machine</w:t>
      </w:r>
      <w:r>
        <w:br/>
        <w:t>- Installed and configured key tools:</w:t>
      </w:r>
      <w:r>
        <w:br/>
        <w:t xml:space="preserve">  - Remote Desktop Protocol (RDP)</w:t>
      </w:r>
      <w:r>
        <w:br/>
        <w:t xml:space="preserve">  - SSH and basic remote troubleshooting tools</w:t>
      </w:r>
      <w:r>
        <w:br/>
        <w:t>- Simulated real-world IT tickets:</w:t>
      </w:r>
      <w:r>
        <w:br/>
        <w:t xml:space="preserve">  - Password reset</w:t>
      </w:r>
      <w:r>
        <w:br/>
        <w:t xml:space="preserve">  - RDP connection failure</w:t>
      </w:r>
      <w:r>
        <w:br/>
        <w:t xml:space="preserve">  - Network configuration issue</w:t>
      </w:r>
      <w:r>
        <w:br/>
        <w:t xml:space="preserve">  - Printer setup request</w:t>
      </w:r>
      <w:r>
        <w:br/>
        <w:t>- Documented solutions in a shared knowledge base format</w:t>
      </w:r>
      <w:r>
        <w:br/>
        <w:t>- Applied basic hardening: UFW firewall, disabled guest accounts, enforced password complexity</w:t>
      </w:r>
    </w:p>
    <w:p w14:paraId="562B460B" w14:textId="77777777" w:rsidR="004F0972" w:rsidRDefault="00000000">
      <w:pPr>
        <w:pStyle w:val="Heading2"/>
      </w:pPr>
      <w:r>
        <w:t>Skills Used</w:t>
      </w:r>
    </w:p>
    <w:p w14:paraId="552B09EF" w14:textId="77777777" w:rsidR="004F0972" w:rsidRDefault="00000000">
      <w:r>
        <w:t>- OS installation (Windows/Linux)</w:t>
      </w:r>
      <w:r>
        <w:br/>
        <w:t>- User management and permissions</w:t>
      </w:r>
      <w:r>
        <w:br/>
        <w:t>- Remote support (SSH/RDP)</w:t>
      </w:r>
      <w:r>
        <w:br/>
        <w:t>- Ticket simulation and troubleshooting</w:t>
      </w:r>
      <w:r>
        <w:br/>
        <w:t>- Basic security hardening</w:t>
      </w:r>
      <w:r>
        <w:br/>
        <w:t>- Technical documentation</w:t>
      </w:r>
    </w:p>
    <w:p w14:paraId="6F28EBEA" w14:textId="77777777" w:rsidR="004F0972" w:rsidRDefault="00000000">
      <w:pPr>
        <w:pStyle w:val="Heading2"/>
      </w:pPr>
      <w:r>
        <w:t>Screenshots &amp; Documentation</w:t>
      </w:r>
    </w:p>
    <w:p w14:paraId="0FEF64E6" w14:textId="77777777" w:rsidR="004F0972" w:rsidRDefault="00000000">
      <w:r>
        <w:t>Include the following screenshots if available:</w:t>
      </w:r>
      <w:r>
        <w:br/>
        <w:t>✅ Windows 10 client login</w:t>
      </w:r>
      <w:r>
        <w:br/>
        <w:t>✅ Ubuntu Help Desk terminal + fix logs</w:t>
      </w:r>
      <w:r>
        <w:br/>
        <w:t>✅ Before/after network settings</w:t>
      </w:r>
      <w:r>
        <w:br/>
        <w:t>✅ GitHub repo with documentation (optional)</w:t>
      </w:r>
    </w:p>
    <w:sectPr w:rsidR="004F09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554356">
    <w:abstractNumId w:val="8"/>
  </w:num>
  <w:num w:numId="2" w16cid:durableId="1496384916">
    <w:abstractNumId w:val="6"/>
  </w:num>
  <w:num w:numId="3" w16cid:durableId="1683894133">
    <w:abstractNumId w:val="5"/>
  </w:num>
  <w:num w:numId="4" w16cid:durableId="206378893">
    <w:abstractNumId w:val="4"/>
  </w:num>
  <w:num w:numId="5" w16cid:durableId="2077820224">
    <w:abstractNumId w:val="7"/>
  </w:num>
  <w:num w:numId="6" w16cid:durableId="1474561594">
    <w:abstractNumId w:val="3"/>
  </w:num>
  <w:num w:numId="7" w16cid:durableId="2097630458">
    <w:abstractNumId w:val="2"/>
  </w:num>
  <w:num w:numId="8" w16cid:durableId="1578904132">
    <w:abstractNumId w:val="1"/>
  </w:num>
  <w:num w:numId="9" w16cid:durableId="1964340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36FB"/>
    <w:rsid w:val="004F0972"/>
    <w:rsid w:val="00AA1D8D"/>
    <w:rsid w:val="00B4456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DB5BCF"/>
  <w14:defaultImageDpi w14:val="300"/>
  <w15:docId w15:val="{99FDB0CA-6387-491A-94E9-D7D9DEA37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Darryl Wallace</cp:lastModifiedBy>
  <cp:revision>2</cp:revision>
  <dcterms:created xsi:type="dcterms:W3CDTF">2025-08-05T21:11:00Z</dcterms:created>
  <dcterms:modified xsi:type="dcterms:W3CDTF">2025-08-05T21:11:00Z</dcterms:modified>
  <cp:category/>
</cp:coreProperties>
</file>